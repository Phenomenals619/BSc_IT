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CB857" w14:textId="77777777" w:rsidR="00E67FF3" w:rsidRDefault="00000000">
      <w:pPr>
        <w:pStyle w:val="Title"/>
      </w:pPr>
      <w:r>
        <w:t>Library Management System</w:t>
      </w:r>
    </w:p>
    <w:p w14:paraId="42F8CE07" w14:textId="77777777" w:rsidR="00E67FF3" w:rsidRDefault="00000000">
      <w:pPr>
        <w:pStyle w:val="Heading1"/>
      </w:pPr>
      <w:r>
        <w:t>Title of the Project:</w:t>
      </w:r>
    </w:p>
    <w:p w14:paraId="5E04B603" w14:textId="77777777" w:rsidR="00E67FF3" w:rsidRDefault="00000000">
      <w:r>
        <w:t>Library Management System</w:t>
      </w:r>
    </w:p>
    <w:p w14:paraId="75C77843" w14:textId="77777777" w:rsidR="00E67FF3" w:rsidRDefault="00000000">
      <w:pPr>
        <w:pStyle w:val="Heading1"/>
      </w:pPr>
      <w:r>
        <w:t>About the Problem:</w:t>
      </w:r>
    </w:p>
    <w:p w14:paraId="005DA71E" w14:textId="77777777" w:rsidR="00E67FF3" w:rsidRDefault="00000000">
      <w:r>
        <w:t>The traditional library management system is largely manual, involving physical records for book issuance, returns, and inventory management. This manual process is time-consuming, prone to errors, and lacks real-time accessibility. The proposed system aims to automate these processes through a web-based application, making library management more efficient, reliable, and accessible from anywhere.</w:t>
      </w:r>
    </w:p>
    <w:p w14:paraId="23E0D848" w14:textId="77777777" w:rsidR="00E67FF3" w:rsidRDefault="00000000">
      <w:pPr>
        <w:pStyle w:val="Heading1"/>
      </w:pPr>
      <w:r>
        <w:t>Primary Reason to Choose this Topic:</w:t>
      </w:r>
    </w:p>
    <w:p w14:paraId="03D60659" w14:textId="77777777" w:rsidR="00E67FF3" w:rsidRDefault="00000000">
      <w:r>
        <w:t>The main reason for selecting this topic is to bring library management into the digital age, providing a seamless experience for librarians and users. By using the MERN stack, the system ensures scalability, flexibility, and a modern approach to managing library operations. It also addresses environmental concerns by reducing paper usage.</w:t>
      </w:r>
    </w:p>
    <w:p w14:paraId="44BE2B12" w14:textId="77777777" w:rsidR="00E67FF3" w:rsidRDefault="00000000">
      <w:pPr>
        <w:pStyle w:val="Heading1"/>
      </w:pPr>
      <w:r>
        <w:t>Main Objective of the Project:</w:t>
      </w:r>
    </w:p>
    <w:p w14:paraId="4E8727DB" w14:textId="0CD04D98" w:rsidR="00E67FF3" w:rsidRDefault="00000000">
      <w:r>
        <w:t xml:space="preserve">The primary objective is to develop a comprehensive system that allows librarians to manage books, </w:t>
      </w:r>
      <w:r w:rsidR="006300A9">
        <w:t xml:space="preserve">and </w:t>
      </w:r>
      <w:r>
        <w:t>users. The system will also provide users with easy access to the library’s catalog, the ability to reserve or renew books online, and track their borrowing history.</w:t>
      </w:r>
    </w:p>
    <w:p w14:paraId="3210DFFD" w14:textId="77777777" w:rsidR="00E67FF3" w:rsidRDefault="00000000">
      <w:pPr>
        <w:pStyle w:val="Heading1"/>
      </w:pPr>
      <w:r>
        <w:t>Scope of the Project:</w:t>
      </w:r>
    </w:p>
    <w:p w14:paraId="4C6DC82C" w14:textId="2C678694" w:rsidR="00E67FF3" w:rsidRDefault="00000000">
      <w:r>
        <w:t xml:space="preserve">This system will streamline library operations by automating book management, </w:t>
      </w:r>
      <w:r w:rsidR="006300A9">
        <w:t xml:space="preserve">and </w:t>
      </w:r>
      <w:r>
        <w:t>user registration. It will enhance user experience by providing a user-friendly interface for searching, reserving, and renewing books. The system will also support multiple libraries and can be extended to include features like digital media management and integration with other educational resources.</w:t>
      </w:r>
    </w:p>
    <w:p w14:paraId="2AA522F7" w14:textId="77777777" w:rsidR="00E67FF3" w:rsidRDefault="00000000">
      <w:pPr>
        <w:pStyle w:val="Heading1"/>
      </w:pPr>
      <w:r>
        <w:t>Working Methodology:</w:t>
      </w:r>
    </w:p>
    <w:p w14:paraId="31F95DD5" w14:textId="77777777" w:rsidR="006300A9" w:rsidRDefault="00000000" w:rsidP="006300A9">
      <w:pPr>
        <w:spacing w:after="0"/>
      </w:pPr>
      <w:r>
        <w:t>The project will use the following technologies:</w:t>
      </w:r>
      <w:r>
        <w:br/>
        <w:t xml:space="preserve">- </w:t>
      </w:r>
      <w:r w:rsidRPr="006300A9">
        <w:rPr>
          <w:b/>
          <w:bCs/>
        </w:rPr>
        <w:t>Front-End:</w:t>
      </w:r>
      <w:r>
        <w:t xml:space="preserve"> React.js</w:t>
      </w:r>
      <w:r>
        <w:br/>
        <w:t xml:space="preserve">- </w:t>
      </w:r>
      <w:r w:rsidRPr="006300A9">
        <w:rPr>
          <w:b/>
          <w:bCs/>
        </w:rPr>
        <w:t xml:space="preserve">Back-End: </w:t>
      </w:r>
      <w:r>
        <w:t>Node.js, Express.js</w:t>
      </w:r>
      <w:r>
        <w:br/>
      </w:r>
      <w:r>
        <w:lastRenderedPageBreak/>
        <w:t xml:space="preserve">- </w:t>
      </w:r>
      <w:r w:rsidRPr="006300A9">
        <w:rPr>
          <w:b/>
          <w:bCs/>
        </w:rPr>
        <w:t>Database:</w:t>
      </w:r>
      <w:r>
        <w:t xml:space="preserve"> MongoDB</w:t>
      </w:r>
      <w:r>
        <w:br/>
        <w:t xml:space="preserve">- </w:t>
      </w:r>
      <w:r w:rsidRPr="006300A9">
        <w:rPr>
          <w:b/>
          <w:bCs/>
        </w:rPr>
        <w:t>Authentication:</w:t>
      </w:r>
      <w:r>
        <w:t xml:space="preserve"> JSON Web Tokens (JWT)</w:t>
      </w:r>
    </w:p>
    <w:p w14:paraId="70E2705B" w14:textId="77777777" w:rsidR="006300A9" w:rsidRDefault="006300A9">
      <w:pPr>
        <w:rPr>
          <w:lang w:val="en-IN"/>
        </w:rPr>
      </w:pPr>
      <w:r>
        <w:t xml:space="preserve">- </w:t>
      </w:r>
      <w:r w:rsidRPr="006300A9">
        <w:rPr>
          <w:b/>
          <w:bCs/>
          <w:lang w:val="en-IN"/>
        </w:rPr>
        <w:t>Styling</w:t>
      </w:r>
      <w:r w:rsidRPr="006300A9">
        <w:rPr>
          <w:lang w:val="en-IN"/>
        </w:rPr>
        <w:t>: CSS and Tailwind for responsive design</w:t>
      </w:r>
    </w:p>
    <w:p w14:paraId="1C3B358D" w14:textId="7C1947BF" w:rsidR="00E67FF3" w:rsidRPr="006300A9" w:rsidRDefault="00000000">
      <w:pPr>
        <w:rPr>
          <w:lang w:val="en-IN"/>
        </w:rPr>
      </w:pPr>
      <w:r>
        <w:br/>
      </w:r>
      <w:r>
        <w:br/>
      </w:r>
      <w:r w:rsidRPr="00E852CE">
        <w:rPr>
          <w:b/>
          <w:bCs/>
          <w:sz w:val="24"/>
          <w:szCs w:val="24"/>
        </w:rPr>
        <w:t>Modules:</w:t>
      </w:r>
      <w:r w:rsidRPr="00E852CE">
        <w:rPr>
          <w:b/>
          <w:bCs/>
        </w:rPr>
        <w:br/>
        <w:t>1. Admin:</w:t>
      </w:r>
      <w:r w:rsidRPr="00E852CE">
        <w:br/>
      </w:r>
      <w:r>
        <w:t xml:space="preserve">   - Login</w:t>
      </w:r>
      <w:r>
        <w:br/>
        <w:t xml:space="preserve">   - Manage Books (Add, Update, Delete)</w:t>
      </w:r>
      <w:r>
        <w:br/>
        <w:t xml:space="preserve">   - Manage Users</w:t>
      </w:r>
      <w:r>
        <w:br/>
        <w:t xml:space="preserve">   - View </w:t>
      </w:r>
      <w:r w:rsidR="00227BE2">
        <w:t>Fine</w:t>
      </w:r>
      <w:r>
        <w:br/>
        <w:t xml:space="preserve">   - Logout</w:t>
      </w:r>
      <w:r>
        <w:br/>
      </w:r>
      <w:r w:rsidRPr="00E852CE">
        <w:rPr>
          <w:b/>
          <w:bCs/>
        </w:rPr>
        <w:t>2. User:</w:t>
      </w:r>
      <w:r w:rsidRPr="00E852CE">
        <w:rPr>
          <w:b/>
          <w:bCs/>
        </w:rPr>
        <w:br/>
      </w:r>
      <w:r>
        <w:t xml:space="preserve">   - Register/Login</w:t>
      </w:r>
      <w:r>
        <w:br/>
        <w:t xml:space="preserve">   - View Book Catalog</w:t>
      </w:r>
      <w:r w:rsidR="006300A9">
        <w:t xml:space="preserve"> </w:t>
      </w:r>
      <w:r>
        <w:br/>
        <w:t xml:space="preserve">   - View Borrowing History</w:t>
      </w:r>
      <w:r>
        <w:br/>
        <w:t xml:space="preserve">   - Logout</w:t>
      </w:r>
    </w:p>
    <w:p w14:paraId="26821134" w14:textId="77777777" w:rsidR="00E67FF3" w:rsidRDefault="00000000">
      <w:pPr>
        <w:pStyle w:val="Heading1"/>
      </w:pPr>
      <w:r>
        <w:t>Hardware and Software Details:</w:t>
      </w:r>
    </w:p>
    <w:p w14:paraId="32F467FD" w14:textId="738DC650" w:rsidR="00E852CE" w:rsidRDefault="00000000" w:rsidP="00E852CE">
      <w:pPr>
        <w:spacing w:after="0"/>
      </w:pPr>
      <w:r w:rsidRPr="00E852CE">
        <w:rPr>
          <w:b/>
          <w:bCs/>
        </w:rPr>
        <w:t>Hardware:</w:t>
      </w:r>
      <w:r w:rsidRPr="00E852CE">
        <w:br/>
      </w:r>
      <w:r>
        <w:t xml:space="preserve">- </w:t>
      </w:r>
      <w:r w:rsidRPr="00E852CE">
        <w:rPr>
          <w:b/>
          <w:bCs/>
        </w:rPr>
        <w:t>Processor:</w:t>
      </w:r>
      <w:r>
        <w:t xml:space="preserve"> Intel i5-</w:t>
      </w:r>
      <w:r w:rsidR="006300A9">
        <w:t>7</w:t>
      </w:r>
      <w:r>
        <w:t>th Gen</w:t>
      </w:r>
      <w:r>
        <w:br/>
        <w:t xml:space="preserve">- </w:t>
      </w:r>
      <w:r w:rsidRPr="00E852CE">
        <w:rPr>
          <w:b/>
          <w:bCs/>
        </w:rPr>
        <w:t>Memory:</w:t>
      </w:r>
      <w:r>
        <w:t xml:space="preserve"> 16 GB RAM</w:t>
      </w:r>
      <w:r>
        <w:br/>
        <w:t xml:space="preserve">- </w:t>
      </w:r>
      <w:r w:rsidRPr="00E852CE">
        <w:rPr>
          <w:b/>
          <w:bCs/>
        </w:rPr>
        <w:t>Storage:</w:t>
      </w:r>
      <w:r>
        <w:t xml:space="preserve"> </w:t>
      </w:r>
      <w:r w:rsidR="006300A9">
        <w:t>256</w:t>
      </w:r>
      <w:r>
        <w:t xml:space="preserve"> GB SSD</w:t>
      </w:r>
      <w:r>
        <w:br/>
        <w:t xml:space="preserve">- </w:t>
      </w:r>
      <w:r w:rsidRPr="00E852CE">
        <w:rPr>
          <w:b/>
          <w:bCs/>
        </w:rPr>
        <w:t>OS:</w:t>
      </w:r>
      <w:r>
        <w:t xml:space="preserve"> Microsoft Windows 10</w:t>
      </w:r>
      <w:r>
        <w:br/>
      </w:r>
      <w:r>
        <w:br/>
      </w:r>
      <w:r w:rsidRPr="00E852CE">
        <w:rPr>
          <w:b/>
          <w:bCs/>
        </w:rPr>
        <w:t>Software:</w:t>
      </w:r>
      <w:r w:rsidRPr="00E852CE">
        <w:br/>
      </w:r>
      <w:r>
        <w:t xml:space="preserve">- </w:t>
      </w:r>
      <w:r w:rsidRPr="00E852CE">
        <w:rPr>
          <w:b/>
          <w:bCs/>
        </w:rPr>
        <w:t>Front-End:</w:t>
      </w:r>
      <w:r>
        <w:t xml:space="preserve"> React.js</w:t>
      </w:r>
      <w:r>
        <w:br/>
        <w:t xml:space="preserve">- </w:t>
      </w:r>
      <w:r w:rsidRPr="00E852CE">
        <w:rPr>
          <w:b/>
          <w:bCs/>
        </w:rPr>
        <w:t>Back-End:</w:t>
      </w:r>
      <w:r>
        <w:t xml:space="preserve"> Node.js, Express.js</w:t>
      </w:r>
      <w:r>
        <w:br/>
      </w:r>
      <w:r w:rsidRPr="00E852CE">
        <w:t xml:space="preserve">- </w:t>
      </w:r>
      <w:r w:rsidRPr="00E852CE">
        <w:rPr>
          <w:b/>
          <w:bCs/>
        </w:rPr>
        <w:t>Database:</w:t>
      </w:r>
      <w:r>
        <w:t xml:space="preserve"> MongoDB</w:t>
      </w:r>
      <w:r>
        <w:br/>
        <w:t xml:space="preserve">- </w:t>
      </w:r>
      <w:r w:rsidRPr="00E852CE">
        <w:rPr>
          <w:b/>
          <w:bCs/>
        </w:rPr>
        <w:t>Browser:</w:t>
      </w:r>
      <w:r>
        <w:t xml:space="preserve"> Chrome, Mozilla Firefox</w:t>
      </w:r>
    </w:p>
    <w:p w14:paraId="66DACD75" w14:textId="4BCA7DAD" w:rsidR="00E67FF3" w:rsidRPr="00E852CE" w:rsidRDefault="00E852CE">
      <w:pPr>
        <w:rPr>
          <w:lang w:val="en-IN"/>
        </w:rPr>
      </w:pPr>
      <w:r>
        <w:t xml:space="preserve">- </w:t>
      </w:r>
      <w:r w:rsidRPr="006300A9">
        <w:rPr>
          <w:b/>
          <w:bCs/>
          <w:lang w:val="en-IN"/>
        </w:rPr>
        <w:t>Styling</w:t>
      </w:r>
      <w:r w:rsidRPr="00E852CE">
        <w:rPr>
          <w:b/>
          <w:bCs/>
          <w:lang w:val="en-IN"/>
        </w:rPr>
        <w:t>:</w:t>
      </w:r>
      <w:r w:rsidRPr="006300A9">
        <w:rPr>
          <w:lang w:val="en-IN"/>
        </w:rPr>
        <w:t xml:space="preserve"> CSS and Tailwind for responsive design</w:t>
      </w:r>
    </w:p>
    <w:p w14:paraId="7308EBF9" w14:textId="77777777" w:rsidR="00E67FF3" w:rsidRDefault="00000000">
      <w:pPr>
        <w:pStyle w:val="Heading1"/>
      </w:pPr>
      <w:r>
        <w:t>Testing Technologies:</w:t>
      </w:r>
    </w:p>
    <w:p w14:paraId="3851B3EE" w14:textId="77777777" w:rsidR="00E67FF3" w:rsidRDefault="00000000">
      <w:r>
        <w:t>1. Unit Testing: To validate individual components and ensure each part works as expected.</w:t>
      </w:r>
      <w:r>
        <w:br/>
        <w:t>2. Integration Testing: To ensure all modules work together smoothly.</w:t>
      </w:r>
      <w:r>
        <w:br/>
        <w:t>3. UI Testing: To verify that the user interface is intuitive and functions correctly.</w:t>
      </w:r>
    </w:p>
    <w:p w14:paraId="317090B2" w14:textId="77777777" w:rsidR="00E67FF3" w:rsidRDefault="00000000">
      <w:pPr>
        <w:pStyle w:val="Heading1"/>
      </w:pPr>
      <w:r>
        <w:lastRenderedPageBreak/>
        <w:t>Limitations of the System Proposed:</w:t>
      </w:r>
    </w:p>
    <w:p w14:paraId="6F3F62F8" w14:textId="45E1859C" w:rsidR="00E852CE" w:rsidRDefault="00E852CE" w:rsidP="00E852CE">
      <w:pPr>
        <w:pStyle w:val="Heading1"/>
        <w:spacing w:before="0"/>
        <w:rPr>
          <w:rFonts w:asciiTheme="minorHAnsi" w:eastAsiaTheme="minorEastAsia" w:hAnsiTheme="minorHAnsi" w:cstheme="minorBidi"/>
          <w:b w:val="0"/>
          <w:bCs w:val="0"/>
          <w:color w:val="auto"/>
          <w:sz w:val="22"/>
          <w:szCs w:val="22"/>
        </w:rPr>
      </w:pPr>
      <w:r w:rsidRPr="00E852CE">
        <w:rPr>
          <w:rFonts w:asciiTheme="minorHAnsi" w:eastAsiaTheme="minorEastAsia" w:hAnsiTheme="minorHAnsi" w:cstheme="minorBidi"/>
          <w:b w:val="0"/>
          <w:bCs w:val="0"/>
          <w:color w:val="auto"/>
          <w:sz w:val="22"/>
          <w:szCs w:val="22"/>
        </w:rPr>
        <w:t>The system is designed to be comprehensive but has some limitations. It does not include advanced features like recommendation engines or support for large digital media libraries. It also lacks real-time collaboration tools. Additionally, there is currently no transaction process.</w:t>
      </w:r>
    </w:p>
    <w:p w14:paraId="314A8D76" w14:textId="732BB804" w:rsidR="00E67FF3" w:rsidRDefault="00000000">
      <w:pPr>
        <w:pStyle w:val="Heading1"/>
      </w:pPr>
      <w:r>
        <w:t>Contribution of the Project:</w:t>
      </w:r>
    </w:p>
    <w:p w14:paraId="1421AAB5" w14:textId="77777777" w:rsidR="00E67FF3" w:rsidRDefault="00000000">
      <w:r>
        <w:t>The Library Management System will significantly reduce the administrative burden on librarians, streamline processes, and provide users with easy access to library resources. It will also contribute to a paperless environment and can be adapted for use in various educational institutions.</w:t>
      </w:r>
    </w:p>
    <w:p w14:paraId="6A9E9620" w14:textId="77777777" w:rsidR="00E67FF3" w:rsidRDefault="00000000">
      <w:pPr>
        <w:pStyle w:val="Heading1"/>
      </w:pPr>
      <w:r>
        <w:t>Conclusion:</w:t>
      </w:r>
    </w:p>
    <w:p w14:paraId="60F2488D" w14:textId="77777777" w:rsidR="00E67FF3" w:rsidRDefault="00000000">
      <w:r>
        <w:t>This system will modernize library management, making it more efficient and accessible. By leveraging the MERN stack, the project ensures a scalable and user-friendly solution that can be implemented in libraries of all sizes.</w:t>
      </w:r>
    </w:p>
    <w:p w14:paraId="49D63DE3" w14:textId="77777777" w:rsidR="00E67FF3" w:rsidRDefault="00000000">
      <w:pPr>
        <w:pStyle w:val="Heading1"/>
      </w:pPr>
      <w:r>
        <w:t>Plagiarism Report:</w:t>
      </w:r>
    </w:p>
    <w:p w14:paraId="3B110030" w14:textId="0DB88229" w:rsidR="00E67FF3" w:rsidRDefault="0026185D">
      <w:r>
        <w:rPr>
          <w:noProof/>
        </w:rPr>
        <w:drawing>
          <wp:inline distT="0" distB="0" distL="0" distR="0" wp14:anchorId="7A660A80" wp14:editId="72B1A7F5">
            <wp:extent cx="5429250" cy="2816225"/>
            <wp:effectExtent l="0" t="0" r="0" b="3175"/>
            <wp:docPr id="103406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067488" name="Picture 1"/>
                    <pic:cNvPicPr/>
                  </pic:nvPicPr>
                  <pic:blipFill rotWithShape="1">
                    <a:blip r:embed="rId6"/>
                    <a:srcRect r="1042"/>
                    <a:stretch/>
                  </pic:blipFill>
                  <pic:spPr bwMode="auto">
                    <a:xfrm>
                      <a:off x="0" y="0"/>
                      <a:ext cx="5429250" cy="2816225"/>
                    </a:xfrm>
                    <a:prstGeom prst="rect">
                      <a:avLst/>
                    </a:prstGeom>
                    <a:ln>
                      <a:noFill/>
                    </a:ln>
                    <a:extLst>
                      <a:ext uri="{53640926-AAD7-44D8-BBD7-CCE9431645EC}">
                        <a14:shadowObscured xmlns:a14="http://schemas.microsoft.com/office/drawing/2010/main"/>
                      </a:ext>
                    </a:extLst>
                  </pic:spPr>
                </pic:pic>
              </a:graphicData>
            </a:graphic>
          </wp:inline>
        </w:drawing>
      </w:r>
    </w:p>
    <w:sectPr w:rsidR="00E67F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A14212"/>
    <w:multiLevelType w:val="multilevel"/>
    <w:tmpl w:val="BB9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4667405">
    <w:abstractNumId w:val="8"/>
  </w:num>
  <w:num w:numId="2" w16cid:durableId="1836725144">
    <w:abstractNumId w:val="6"/>
  </w:num>
  <w:num w:numId="3" w16cid:durableId="880165996">
    <w:abstractNumId w:val="5"/>
  </w:num>
  <w:num w:numId="4" w16cid:durableId="654845352">
    <w:abstractNumId w:val="4"/>
  </w:num>
  <w:num w:numId="5" w16cid:durableId="2119982763">
    <w:abstractNumId w:val="7"/>
  </w:num>
  <w:num w:numId="6" w16cid:durableId="376701810">
    <w:abstractNumId w:val="3"/>
  </w:num>
  <w:num w:numId="7" w16cid:durableId="193232246">
    <w:abstractNumId w:val="2"/>
  </w:num>
  <w:num w:numId="8" w16cid:durableId="2115244220">
    <w:abstractNumId w:val="1"/>
  </w:num>
  <w:num w:numId="9" w16cid:durableId="1889797014">
    <w:abstractNumId w:val="0"/>
  </w:num>
  <w:num w:numId="10" w16cid:durableId="1655626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7BE2"/>
    <w:rsid w:val="0026185D"/>
    <w:rsid w:val="0029639D"/>
    <w:rsid w:val="00326F90"/>
    <w:rsid w:val="00501004"/>
    <w:rsid w:val="00566858"/>
    <w:rsid w:val="006300A9"/>
    <w:rsid w:val="00997EA5"/>
    <w:rsid w:val="00AA1D8D"/>
    <w:rsid w:val="00B47730"/>
    <w:rsid w:val="00CB0664"/>
    <w:rsid w:val="00E67FF3"/>
    <w:rsid w:val="00E852C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F8CDC"/>
  <w14:defaultImageDpi w14:val="300"/>
  <w15:docId w15:val="{FD672FE8-92C4-4FFA-B360-BD86DEEE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C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5791101">
      <w:bodyDiv w:val="1"/>
      <w:marLeft w:val="0"/>
      <w:marRight w:val="0"/>
      <w:marTop w:val="0"/>
      <w:marBottom w:val="0"/>
      <w:divBdr>
        <w:top w:val="none" w:sz="0" w:space="0" w:color="auto"/>
        <w:left w:val="none" w:sz="0" w:space="0" w:color="auto"/>
        <w:bottom w:val="none" w:sz="0" w:space="0" w:color="auto"/>
        <w:right w:val="none" w:sz="0" w:space="0" w:color="auto"/>
      </w:divBdr>
    </w:div>
    <w:div w:id="893661388">
      <w:bodyDiv w:val="1"/>
      <w:marLeft w:val="0"/>
      <w:marRight w:val="0"/>
      <w:marTop w:val="0"/>
      <w:marBottom w:val="0"/>
      <w:divBdr>
        <w:top w:val="none" w:sz="0" w:space="0" w:color="auto"/>
        <w:left w:val="none" w:sz="0" w:space="0" w:color="auto"/>
        <w:bottom w:val="none" w:sz="0" w:space="0" w:color="auto"/>
        <w:right w:val="none" w:sz="0" w:space="0" w:color="auto"/>
      </w:divBdr>
    </w:div>
    <w:div w:id="1050376254">
      <w:bodyDiv w:val="1"/>
      <w:marLeft w:val="0"/>
      <w:marRight w:val="0"/>
      <w:marTop w:val="0"/>
      <w:marBottom w:val="0"/>
      <w:divBdr>
        <w:top w:val="none" w:sz="0" w:space="0" w:color="auto"/>
        <w:left w:val="none" w:sz="0" w:space="0" w:color="auto"/>
        <w:bottom w:val="none" w:sz="0" w:space="0" w:color="auto"/>
        <w:right w:val="none" w:sz="0" w:space="0" w:color="auto"/>
      </w:divBdr>
    </w:div>
    <w:div w:id="1508593144">
      <w:bodyDiv w:val="1"/>
      <w:marLeft w:val="0"/>
      <w:marRight w:val="0"/>
      <w:marTop w:val="0"/>
      <w:marBottom w:val="0"/>
      <w:divBdr>
        <w:top w:val="none" w:sz="0" w:space="0" w:color="auto"/>
        <w:left w:val="none" w:sz="0" w:space="0" w:color="auto"/>
        <w:bottom w:val="none" w:sz="0" w:space="0" w:color="auto"/>
        <w:right w:val="none" w:sz="0" w:space="0" w:color="auto"/>
      </w:divBdr>
    </w:div>
    <w:div w:id="1673800272">
      <w:bodyDiv w:val="1"/>
      <w:marLeft w:val="0"/>
      <w:marRight w:val="0"/>
      <w:marTop w:val="0"/>
      <w:marBottom w:val="0"/>
      <w:divBdr>
        <w:top w:val="none" w:sz="0" w:space="0" w:color="auto"/>
        <w:left w:val="none" w:sz="0" w:space="0" w:color="auto"/>
        <w:bottom w:val="none" w:sz="0" w:space="0" w:color="auto"/>
        <w:right w:val="none" w:sz="0" w:space="0" w:color="auto"/>
      </w:divBdr>
    </w:div>
    <w:div w:id="1793019294">
      <w:bodyDiv w:val="1"/>
      <w:marLeft w:val="0"/>
      <w:marRight w:val="0"/>
      <w:marTop w:val="0"/>
      <w:marBottom w:val="0"/>
      <w:divBdr>
        <w:top w:val="none" w:sz="0" w:space="0" w:color="auto"/>
        <w:left w:val="none" w:sz="0" w:space="0" w:color="auto"/>
        <w:bottom w:val="none" w:sz="0" w:space="0" w:color="auto"/>
        <w:right w:val="none" w:sz="0" w:space="0" w:color="auto"/>
      </w:divBdr>
    </w:div>
    <w:div w:id="1886212462">
      <w:bodyDiv w:val="1"/>
      <w:marLeft w:val="0"/>
      <w:marRight w:val="0"/>
      <w:marTop w:val="0"/>
      <w:marBottom w:val="0"/>
      <w:divBdr>
        <w:top w:val="none" w:sz="0" w:space="0" w:color="auto"/>
        <w:left w:val="none" w:sz="0" w:space="0" w:color="auto"/>
        <w:bottom w:val="none" w:sz="0" w:space="0" w:color="auto"/>
        <w:right w:val="none" w:sz="0" w:space="0" w:color="auto"/>
      </w:divBdr>
    </w:div>
    <w:div w:id="19068668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mohan the don</cp:lastModifiedBy>
  <cp:revision>6</cp:revision>
  <dcterms:created xsi:type="dcterms:W3CDTF">2013-12-23T23:15:00Z</dcterms:created>
  <dcterms:modified xsi:type="dcterms:W3CDTF">2024-08-17T04:20:00Z</dcterms:modified>
  <cp:category/>
</cp:coreProperties>
</file>